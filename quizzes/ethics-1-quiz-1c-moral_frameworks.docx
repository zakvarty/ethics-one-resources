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8.3.1 (Apache licensed) using REFERENCE JAXB in Private Build Java 1.8.0_312 on Linux --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1 - checkbox, no shuffle, no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Which of the principles below appear in the UK Government's data ethics framework?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Transparency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Explainability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Although explainability is an important principle, it is not specifically called out in this particular ethical framework.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C: Non-maleficence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Feedback: This principle is one of the core bioethical principles, but does not appear in this code of conduct.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*D: Accountability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*E: Fairness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Question 2 - checkbox, no shuffle, no partial credit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What two types of bias are mentioned by the guide? 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*A: Estimation bias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B: Historical bias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*C: Selection bias</w:t>
      </w:r>
    </w:p>
    <w:p>
      <w:pPr>
        <w:spacing w:before="269" w:after="269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D: Cognitive bias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wp="http://schemas.openxmlformats.org/drawingml/2006/wordprocessingDrawing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w10="urn:schemas-microsoft-com:office:word" xmlns:v="urn:schemas-microsoft-com:vml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Application>docx4j</properties:Application>
  <properties:AppVersion>8.1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 8.3.1</dc:creator>
  <cp:lastModifiedBy>docx4j 8.3.1</cp:lastModifiedBy>
</cp:coreProperties>
</file>