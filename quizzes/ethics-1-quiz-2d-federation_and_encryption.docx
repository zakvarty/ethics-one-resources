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Private Build Java 1.8.0_312 on Linux --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W​hat term is used to describe encryption methods which preserve addition and (potentially) multiplication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H​olomorphic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H​omeomorphic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H​eteromorphic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*D: H​omomorphic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2 - checkbox, no shuffle, no partial credit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A​ partially homomorphic encryption preserves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a​ddition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m​ultiplication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e​xponentiation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a​ll of the above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3 - multiple choice,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Federation is the process of: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p​artial computation at source to protect privacy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d​ata perterbation to protect privacy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data encoding to protect privacy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d​ata redaction to protect privacy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4 - multiple choice, no shuffle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F​ederation guarantees​ that the privacy of individuals is maintained</w:t>
      </w:r>
    </w:p>
    <w:p>
      <w:pPr>
        <w:spacing w:before="269" w:after="269"/>
        <w:ind w:left="120"/>
        <w:jc w:val="left"/>
      </w:pP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A: T​rue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*B: F​alse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5 - checkbox, shuffle, no partial credit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W​hat benefit does federation have over randomised response?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M​aintains accuracy of results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E​nsures individual privacy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E​nsures privacy both at source and in transit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6 - checkbox, no shuffle, no partial credit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O​ne main challenge of homomorphic encryption is: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The c​omputational cost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The data c​annot be decrypted by intended user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The d​ata are vulnerable to leaks while "in transit"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8.1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 8.3.1</dc:creator>
  <cp:lastModifiedBy>docx4j 8.3.1</cp:lastModifiedBy>
</cp:coreProperties>
</file>