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3.1 (Apache licensed) using REFERENCE JAXB in Private Build Java 1.8.0_312 on Linux --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1 - multiple choice, no shuffle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In which of the five FCT principles is the OECD "purpose specification" principle captured?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A: Notice/Awareness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*B: Choice/consent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C: Access/Participation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D: Integrity/Security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E: Enforcement/Redress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2 - checkbox, no shuffle, no partial credit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Which principles below are dependent on compliance with the notice/awareness principle (i.e., cannot be possibly be satisfied unless notice/awareness is satisfied first)?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*A: Choice/Consent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*B: Access/Participation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C: Integrity/Security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*D: Enforcement/Redress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Application>docx4j</properties:Application>
  <properties:AppVersion>8.1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 8.3.1</dc:creator>
  <cp:lastModifiedBy>docx4j 8.3.1</cp:lastModifiedBy>
</cp:coreProperties>
</file>