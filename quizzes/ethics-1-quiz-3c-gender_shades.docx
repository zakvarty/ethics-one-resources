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3.1 (Apache licensed) using REFERENCE JAXB in Private Build Java 1.8.0_312 on Linux --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1 - multiple choice, no shuffle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Gender biases were previously shown to exist in the Word2Vec embedding by which paper? 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A: Angwin et al. (2016)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*B: Bolukbasi et al. (2016)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C: Caliskan et al. (2017)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D: Dehghan et al. (2017) 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2 - numeric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How many unique individuals are presented in the phenotypically balanced dataset that is provided by this paper?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*A: 1270.0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Default Feedback: 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3 - text match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What is the name of the phenotypically balanced data set that is provided by this paper?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*A: The Pilot Parliaments Benchmark 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*B: Pilot Parliaments Benchmark 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*C: PPB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Default Feedback: 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4 - multiple choice, shuffle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Gender classification accuracy is evaluted using intersectional subgroups of: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A: Gender and Ethnicity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B: Gender and Nationality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C: Gender and Race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*D: Gender and Skin Type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5 - checkbox, shuffle, partial credit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Which of the following are commercial gender classification systems used in the analysis within this paper?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A: Adience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B: Google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*C: F​ace++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D: A​ffectiva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E: F​aception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*F: M​iscrosoft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*G: I​BM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6 - multiple choice, no shuffle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gender classification systems used in this paper use training data labelled with: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A: G​ender Identity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B: B​iological Sex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C: B​oth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D: N​either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*E: U​nknown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7 - multiple choice, shuffle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positive predictive value (PPV) is used as an accuracy metric in this paper. Which of the following is definitions relates to PPV?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*A: number of individuals correctly labelled / total number of individuals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B: number of individuals correctly labelled / number of individuals incorrectly labelled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C: total number of individuals / number of individuals correctly labelled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D: number of individuals incorrectly labelled / number of individuals correctly labelled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8 - multiple choice, no shuffle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Which sub-group has the highest true positive rate across all classification systems?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A: D​arker Females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B: Darker Males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*C: L​ighter Females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D: L​ighter Males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9 - multiple choice, no shuffle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Which sub-group has the highest error rate across all classification systems? 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*A: D​arker Females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B: D​arker Males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C: L​ighter Females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D: L​ighter Males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10 - multiple choice, no shuffle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Which sub-group has the highest postive predictive value for the Face++ classification system? 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A: D​arker Females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*B: D​arker Males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C: L​ighter Females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D: L​ighter Males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Application>docx4j</properties:Application>
  <properties:AppVersion>8.1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 8.3.1</dc:creator>
  <cp:lastModifiedBy>docx4j 8.3.1</cp:lastModifiedBy>
</cp:coreProperties>
</file>