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8.3.1 (Apache licensed) using REFERENCE JAXB in Private Build Java 1.8.0_312 on Linux --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1 - reflective text answer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Why do you think deep fakes could result in loss of autonomy for humans?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Default Feedback: Deep fakes make it impossible for us to trust what has been so far a trustworthy form of digital media: video. This removes our ability to tell whether someone really said what is shown in the video or not, and hence removes a lot of our autonomy to decide what we think about that person. 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2 - multiple choice, no shuffle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Which of the following areas have been placed under moratoria (i.e., refusal to do research in this space) by certain AI and DS organisations?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A: News recommender systems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*B: Autonomous weapons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C: Credit scoring prediction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Application>docx4j</properties:Application>
  <properties:AppVersion>8.1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 8.3.1</dc:creator>
  <cp:lastModifiedBy>docx4j 8.3.1</cp:lastModifiedBy>
</cp:coreProperties>
</file>