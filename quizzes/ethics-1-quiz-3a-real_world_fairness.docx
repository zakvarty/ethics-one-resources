
<file path=[Content_Types].xml><?xml version="1.0" encoding="utf-8"?>
<Types xmlns="http://schemas.openxmlformats.org/package/2006/content-types" xmlns:w14="http://schemas.microsoft.com/office/word/2010/wordml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Private Build Java 1.8.0_312 on Linux --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word2vec is a software which: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*A: represents words as points in a vector space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C​orrect!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represents words as a binary vector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word2vec represents a word as a vector, but this is not necessarily a binary vector.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represents words as a vectograph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w​ord2vec represents words as points in a vector space. We can visualise this using a 2D or 3D projection, as was shown schematically in the video. However, this plot is not called a vectograph (which is actually a plotting method used to produce 3D films).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2 - checkbox, shuffle,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An algorithm algorithm that treats some section of society unfairly might be made more just by: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*A: re-weight the training data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Feedback: Correct! We can give greater weight to more recent observations or to groups that are under-represented in the training data as compared to the population.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*B: re-label the training data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C​orrect! If a process has historically been unfair to one group, we might want to retrospectively re-label past cases according to current standards.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*C: update the training data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C​orrect! If a process has historically been unfair to one group and this is no longer the case, we may want to switch to using only more recent training examples.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apply a-priori bias corrections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Feedback: Bias corrections provide a post-hoc (after model fitting) method to account for biases in a fitted model, rather than a-priori method (before any data are observed).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3 - checkbox, shuffle,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Which of the following are potential effects of a post-hoc bias correction method?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can reduce model accuracy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C​orrect! Adding an additional model constraint to ensure fairness between groups can reduce the overall accuracy of the model, since a comprimise must be made between the two objectives.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can increase model accuracy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Altering a model to include a fairness constraint will not necessarily decrease model accuracy but also will not increase model accuracy.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*C: quantifies the difference in treatment between groups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C​orrect! The size of the bias adjustment can indicate the extent to which the groups were historically being treated differently.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4 -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A​ moratorium is on a data product is: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A voluntary agreement to stop using a technology or method permanently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Feedback: This description better describes </w:t>
      </w:r>
      <w:r>
        <w:rPr>
          <w:rFonts w:ascii="Times New Roman" w:hAnsi="Times New Roman"/>
          <w:b w:val="false"/>
          <w:i/>
          <w:color w:val="000000"/>
          <w:sz w:val="22"/>
        </w:rPr>
        <w:t>sunsetting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A compulsory agreement to stop using a technology or method permanently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description better describes</w:t>
      </w:r>
      <w:r>
        <w:rPr>
          <w:rFonts w:ascii="Times New Roman" w:hAnsi="Times New Roman"/>
          <w:b w:val="false"/>
          <w:i/>
          <w:color w:val="000000"/>
          <w:sz w:val="22"/>
        </w:rPr>
        <w:t xml:space="preserve"> a ban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*C: A voluntary agreement to stop using a technology or method temporarily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C​orrect! A moratorium is a temporary, voluntary agreement to stop using a technology or methodology until the issues it poses can be resolved.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A compulsory agreement to stop using a technology or method temporarily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While a moratorium is temporary, it is a voluntary agreement.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8.1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 8.3.1</dc:creator>
  <cp:lastModifiedBy>docx4j 8.3.1</cp:lastModifiedBy>
</cp:coreProperties>
</file>