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T​he classification threshold t should be chosen in a way that is: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c​ontext specific, depending on the relative severity of false positive and false negative results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The context of a classification problem is what determines our preferences between false positive and false negative results.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algorithm specific, depending on the relative severity of false positive and false negative results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It is not the particular classifier that we use, but rather the context of the classification problem determines our preferences between false positive and false negative results.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True or False: T​PR = TP / (TP + FN) = 1 - FNR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T​rue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F​alse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S​ensitivity and Specificity extend the idea of False Positive and False Negative counts to: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W​hen the number of truly postive and negative cases are very different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Imbalanced groups can makea direct comparison of False Positve and False Negative counts misleading.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W​hen the number of positive and negative predictions are very different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It is an imbalance of group sizes in the real positive/negative status which sensitivity and specificity account for.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4 - checkbox,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W​hich of the following fairness requirements were introduced?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E​qual Opportunity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This requires the false negative rate to be the same in both/all groups.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E​qual Opportunity Cost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I​ncorrect, the fourth fairness metric was error parity. This requires the error rate be the same in both/all groups.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P​redictive Equality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This requires the false positive rates to be the same in both/all groups.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E​qualised Odds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C​orrect! This requires </w:t>
      </w:r>
      <w:r>
        <w:rPr>
          <w:rFonts w:ascii="Times New Roman" w:hAnsi="Times New Roman"/>
          <w:b/>
          <w:i w:val="false"/>
          <w:color w:val="000000"/>
          <w:sz w:val="22"/>
        </w:rPr>
        <w:t>both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false negative rate and the true positive rate to be equal in both/all groups.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